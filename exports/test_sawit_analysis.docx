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t>Perkebunan Sawit Ilegal PT. Mitra Prima Gitabadi</w:t>
      </w:r>
    </w:p>
    <w:p>
      <w:pPr>
        <w:jc w:val="center"/>
      </w:pPr>
      <w:r>
        <w:rPr>
          <w:sz w:val="25"/>
        </w:rPr>
        <w:t>di Kabupaten Jambi</w:t>
      </w:r>
    </w:p>
    <w:p/>
    <w:p>
      <w:pPr>
        <w:jc w:val="center"/>
      </w:pPr>
      <w:r>
        <w:rPr>
          <w:b/>
          <w:sz w:val="36"/>
        </w:rPr>
        <w:t>HAFIZAN ROMY FAISAL</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1307040409970002.jp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ROSMALADEWI</w:t>
      </w:r>
    </w:p>
    <w:p>
      <w:r>
        <w:rPr>
          <w:b/>
        </w:rPr>
        <w:t xml:space="preserve">b. NIK : </w:t>
      </w:r>
      <w:r>
        <w:t>2172020807750002</w:t>
      </w:r>
    </w:p>
    <w:p>
      <w:r>
        <w:rPr>
          <w:b/>
        </w:rPr>
        <w:t xml:space="preserve">c. NKK : </w:t>
      </w:r>
      <w:r>
        <w:t>2172021111090006</w:t>
      </w:r>
    </w:p>
    <w:p>
      <w:r>
        <w:rPr>
          <w:b/>
        </w:rPr>
        <w:t xml:space="preserve">d. TTL : </w:t>
      </w:r>
      <w:r>
        <w:t>MA. TEBO, 08-07-1975</w:t>
      </w:r>
    </w:p>
    <w:p>
      <w:r>
        <w:rPr>
          <w:b/>
        </w:rPr>
        <w:t xml:space="preserve">e. Jenis Kelamin : </w:t>
      </w:r>
      <w:r>
        <w:t>Pria</w:t>
      </w:r>
    </w:p>
    <w:p>
      <w:r>
        <w:rPr>
          <w:b/>
        </w:rPr>
        <w:t xml:space="preserve">f. Status Perkawinan : </w:t>
      </w:r>
      <w:r>
        <w:t>CERAI HIDUP</w:t>
      </w:r>
    </w:p>
    <w:p>
      <w:r>
        <w:rPr>
          <w:b/>
        </w:rPr>
        <w:t xml:space="preserve">g. Agama : </w:t>
      </w:r>
      <w:r>
        <w:t>ISLAM</w:t>
      </w:r>
    </w:p>
    <w:p>
      <w:r>
        <w:rPr>
          <w:b/>
        </w:rPr>
        <w:t xml:space="preserve">h. Pendidikan Terakhir : </w:t>
      </w:r>
      <w:r>
        <w:t>SLTA/SEDERAJAT</w:t>
      </w:r>
    </w:p>
    <w:p>
      <w:r>
        <w:rPr>
          <w:b/>
        </w:rPr>
        <w:t xml:space="preserve">i. Pekerjaan : </w:t>
      </w:r>
      <w:r>
        <w:t>WIRASWASTA</w:t>
      </w:r>
    </w:p>
    <w:p>
      <w:r>
        <w:rPr>
          <w:b/>
        </w:rPr>
        <w:t xml:space="preserve">j. Golongan Darah : </w:t>
      </w:r>
      <w:r>
        <w:t>B</w:t>
      </w:r>
    </w:p>
    <w:p>
      <w:r>
        <w:rPr>
          <w:b/>
        </w:rPr>
        <w:t xml:space="preserve">k. Nama Ayah : </w:t>
      </w:r>
      <w:r>
        <w:t>M.JANAN</w:t>
      </w:r>
    </w:p>
    <w:p>
      <w:r>
        <w:rPr>
          <w:b/>
        </w:rPr>
        <w:t xml:space="preserve">l. Alamat : </w:t>
      </w:r>
      <w:r>
        <w:t>PANCURAN GADING</w:t>
      </w:r>
    </w:p>
    <w:p>
      <w:r>
        <w:rPr>
          <w:b/>
        </w:rPr>
        <w:t xml:space="preserve">m. RT/RW : </w:t>
      </w:r>
      <w:r>
        <w:t>003/003</w:t>
      </w:r>
    </w:p>
    <w:p>
      <w:r>
        <w:rPr>
          <w:b/>
        </w:rPr>
        <w:t xml:space="preserve">n. Kewarganegaraan : </w:t>
      </w:r>
      <w:r>
        <w:t>INDONESIA</w:t>
      </w:r>
    </w:p>
    <w:p>
      <w:r>
        <w:rPr>
          <w:b/>
        </w:rPr>
        <w:t xml:space="preserve">o. Nomor HP : </w:t>
      </w:r>
      <w:r/>
    </w:p>
    <w:p/>
    <w:p>
      <w:r>
        <w:rPr>
          <w:b/>
        </w:rPr>
        <w:t>2. Hasil Pendalaman:</w:t>
      </w:r>
    </w:p>
    <w:p/>
    <w:p>
      <w:r>
        <w:rPr>
          <w:b/>
        </w:rPr>
        <w:t>Target Prioritas Perkebunan.</w:t>
      </w:r>
    </w:p>
    <w:p>
      <w:r>
        <w:t>Berdasarkan analisis intelijen yang mendalam, HAFIZAN ROMY FAISAL teridentifikasi sebagai aktor kunci dalam operasi Perkebunan Sawit Ilegal PT. Mitra Prima Gitabadi yang beroperasi di wilayah di Kabupaten Jambi. Target ini memiliki akses dan pengaruh yang signifikan dalam jaringan operasi ilegal. Dampak operasional HAFIZAN ROMY FAISAL terhadap stabilitas ekosistem dan kehidupan masyarakat di lokasi yang tidak diketahui menempatkan target ini pada prioritas tinggi untuk penanganan segera.</w:t>
      </w:r>
    </w:p>
    <w:p/>
    <w:p>
      <w:r>
        <w:rPr>
          <w:b/>
        </w:rPr>
        <w:t>Proses Perkebunan.</w:t>
      </w:r>
    </w:p>
    <w:p>
      <w:r>
        <w:t>Analisis operasional mengungkapkan bahwa HAFIZAN ROMY FAISAL memiliki peran sentral dalam proses pengolahan Perkebunan Sawit Ilegal PT. Mitra Prima Gitabadi dengan memanfaatkan keahlian sebagai WIRASWASTA. Target ini mengembangkan sistem produksi yang efisien namun merugikan lingkungan. Metode yang diterapkan HAFIZAN ROMY FAISAL menunjukkan adaptasi terhadap tekanan penegakan hukum dan kemampuan untuk mempertahankan operasi dalam kondisi yang menantang di di Kabupaten Jambi.</w:t>
      </w:r>
    </w:p>
    <w:p/>
    <w:p>
      <w:r>
        <w:rPr>
          <w:b/>
        </w:rPr>
        <w:t>Jaringan Perkebunan.</w:t>
      </w:r>
    </w:p>
    <w:p>
      <w:r>
        <w:t>Investigasi jaringan mengungkapkan bahwa HAFIZAN ROMY FAISAL dengan status CERAI HIDUP memiliki akses ke dukungan yang beragam dan terstruktur dalam Perkebunan Sawit Ilegal PT. Mitra Prima Gitabadi. Target ini mampu memobilisasi sumber daya manusia dan material untuk mendukung operasinya. Kekuatan jaringan HAFIZAN ROMY FAISAL terletak pada kemampuannya untuk beradaptasi dan mengembangkan aliansi strategis dengan berbagai pihak di di Kabupaten Jambi.</w:t>
      </w:r>
    </w:p>
    <w:p/>
    <w:p>
      <w:r>
        <w:rPr>
          <w:b/>
        </w:rPr>
        <w:t>Dampak Lokal Perkebunan.</w:t>
      </w:r>
    </w:p>
    <w:p>
      <w:r>
        <w:t>Berdasarkan observasi sosial, HAFIZAN ROMY FAISAL memiliki pengaruh yang signifikan terhadap dinamika masyarakat di lokasi yang tidak diketahui dalam operasi Perkebunan Sawit Ilegal PT. Mitra Prima Gitabadi. Target ini berhasil menciptakan hubungan yang saling menguntungkan dengan berbagai elemen masyarakat lokal. Pengaruh HAFIZAN ROMY FAISAL terhadap kehidupan sosial di lokasi yang tidak diketahui menciptakan tantangan dalam upaya penegakan hukum dan perlindungan lingkungan di di Kabupaten Jambi.</w:t>
      </w:r>
    </w:p>
    <w:p/>
    <w:p>
      <w:r>
        <w:rPr>
          <w:b/>
        </w:rPr>
        <w:t>Koordinasi Operasi Perkebunan.</w:t>
      </w:r>
    </w:p>
    <w:p>
      <w:r>
        <w:t>Kemampuan koordinasi HAFIZAN ROMY FAISAL dengan latar belakang pendidikan SLTA/SEDERAJAT menunjukkan tingkat profesionalisme yang mengkhawatirkan dalam mengelola Perkebunan Sawit Ilegal PT. Mitra Prima Gitabadi. Target ini mampu mengorganisir operasi yang kompleks dengan efisiensi tinggi. Metode komunikasi dan strategi yang diterapkan HAFIZAN ROMY FAISAL mencerminkan pemahaman mendalam tentang dinamika operasi dan kemampuan adaptasi terhadap perubahan kondisi di di Kabupaten Jambi.</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