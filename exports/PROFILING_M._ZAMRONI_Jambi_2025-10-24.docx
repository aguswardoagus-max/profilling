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3"/>
        </w:rPr>
        <w:t>PROFILING</w:t>
      </w:r>
    </w:p>
    <w:p>
      <w:pPr>
        <w:jc w:val="center"/>
      </w:pPr>
      <w:r>
        <w:rPr>
          <w:sz w:val="28"/>
        </w:rPr>
        <w:t>Perkebunan Sawit Ilegal PT. Mitra Prima Gitabadi</w:t>
      </w:r>
    </w:p>
    <w:p>
      <w:pPr>
        <w:jc w:val="center"/>
      </w:pPr>
      <w:r>
        <w:rPr>
          <w:sz w:val="25"/>
        </w:rPr>
        <w:t>di Kabupaten Jambi</w:t>
      </w:r>
    </w:p>
    <w:p>
      <w:pPr>
        <w:jc w:val="center"/>
      </w:pPr>
      <w:r>
        <w:rPr>
          <w:b/>
          <w:sz w:val="36"/>
        </w:rPr>
        <w:t>M. ZAMRONI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716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050706077600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rPr>
          <w:b/>
        </w:rPr>
        <w:t>1. Data Diri:</w:t>
      </w:r>
    </w:p>
    <w:p>
      <w:r>
        <w:rPr>
          <w:b/>
        </w:rPr>
        <w:t xml:space="preserve">a. Nama Ibu : </w:t>
      </w:r>
      <w:r>
        <w:t>IMRONAH</w:t>
      </w:r>
    </w:p>
    <w:p>
      <w:r>
        <w:rPr>
          <w:b/>
        </w:rPr>
        <w:t xml:space="preserve">b. NIK : </w:t>
      </w:r>
      <w:r>
        <w:t>1505070607760004</w:t>
      </w:r>
    </w:p>
    <w:p>
      <w:r>
        <w:rPr>
          <w:b/>
        </w:rPr>
        <w:t xml:space="preserve">c. NKK : </w:t>
      </w:r>
      <w:r>
        <w:t>1505070204140004</w:t>
      </w:r>
    </w:p>
    <w:p>
      <w:r>
        <w:rPr>
          <w:b/>
        </w:rPr>
        <w:t xml:space="preserve">d. TTL : </w:t>
      </w:r>
      <w:r>
        <w:t>DEMAK, 07-07-1976</w:t>
      </w:r>
    </w:p>
    <w:p>
      <w:r>
        <w:rPr>
          <w:b/>
        </w:rPr>
        <w:t xml:space="preserve">e. Jenis Kelamin : </w:t>
      </w:r>
      <w:r>
        <w:t>Pria</w:t>
      </w:r>
    </w:p>
    <w:p>
      <w:r>
        <w:rPr>
          <w:b/>
        </w:rPr>
        <w:t xml:space="preserve">f. Status Perkawinan : </w:t>
      </w:r>
      <w:r>
        <w:t>KAWIN</w:t>
      </w:r>
    </w:p>
    <w:p>
      <w:r>
        <w:rPr>
          <w:b/>
        </w:rPr>
        <w:t xml:space="preserve">g. Agama : </w:t>
      </w:r>
      <w:r>
        <w:t>ISLAM</w:t>
      </w:r>
    </w:p>
    <w:p>
      <w:r>
        <w:rPr>
          <w:b/>
        </w:rPr>
        <w:t xml:space="preserve">h. Pendidikan Terakhir : </w:t>
      </w:r>
      <w:r>
        <w:t>SLTA/SEDERAJAT</w:t>
      </w:r>
    </w:p>
    <w:p>
      <w:r>
        <w:rPr>
          <w:b/>
        </w:rPr>
        <w:t xml:space="preserve">i. Pekerjaan : </w:t>
      </w:r>
      <w:r>
        <w:t>WIRASWASTA</w:t>
      </w:r>
    </w:p>
    <w:p>
      <w:r>
        <w:rPr>
          <w:b/>
        </w:rPr>
        <w:t xml:space="preserve">j. Golongan Darah : </w:t>
      </w:r>
      <w:r>
        <w:t>TIDAK TAHU</w:t>
      </w:r>
    </w:p>
    <w:p>
      <w:r>
        <w:rPr>
          <w:b/>
        </w:rPr>
        <w:t xml:space="preserve">k. Nama Ayah : </w:t>
      </w:r>
      <w:r>
        <w:t>BASIRUN</w:t>
      </w:r>
    </w:p>
    <w:p>
      <w:r>
        <w:rPr>
          <w:b/>
        </w:rPr>
        <w:t xml:space="preserve">l. Alamat : </w:t>
      </w:r>
      <w:r>
        <w:t>MARGA MULYA</w:t>
      </w:r>
    </w:p>
    <w:p>
      <w:r>
        <w:rPr>
          <w:b/>
        </w:rPr>
        <w:t xml:space="preserve">m. RT/RW : </w:t>
      </w:r>
      <w:r>
        <w:t>005/002</w:t>
      </w:r>
    </w:p>
    <w:p>
      <w:r>
        <w:rPr>
          <w:b/>
        </w:rPr>
        <w:t xml:space="preserve">n. Kewarganegaraan : </w:t>
      </w:r>
      <w:r>
        <w:t>INDONESIA</w:t>
      </w:r>
    </w:p>
    <w:p>
      <w:r>
        <w:rPr>
          <w:b/>
        </w:rPr>
        <w:t xml:space="preserve">o. Nomor HP : </w:t>
      </w:r>
      <w:r/>
    </w:p>
    <w:p/>
    <w:p>
      <w:r>
        <w:rPr>
          <w:b/>
        </w:rPr>
        <w:t>2. Hasil Pendalaman:</w:t>
      </w:r>
    </w:p>
    <w:p/>
    <w:p>
      <w:r>
        <w:rPr>
          <w:b/>
        </w:rPr>
        <w:t>Target Prioritas.</w:t>
      </w:r>
    </w:p>
    <w:p>
      <w:r>
        <w:t>Berdasarkan hasil penyelidikan, M. ZAMRONI merupakan target yang ditemukan melalui pencarian identity.</w:t>
      </w:r>
    </w:p>
    <w:p/>
    <w:p>
      <w:r>
        <w:rPr>
          <w:b/>
        </w:rPr>
        <w:t>Simpul Pengolahan.</w:t>
      </w:r>
    </w:p>
    <w:p>
      <w:r>
        <w:t>Target teridentifikasi melalui sistem pencarian identitas dengan data yang tersedia.</w:t>
      </w:r>
    </w:p>
    <w:p/>
    <w:p>
      <w:r>
        <w:rPr>
          <w:b/>
        </w:rPr>
        <w:t>Aktor Pendukung.</w:t>
      </w:r>
    </w:p>
    <w:p>
      <w:r>
        <w:t>Berdasarkan data yang tersedia, target memiliki informasi profil yang lengkap.</w:t>
      </w:r>
    </w:p>
    <w:p/>
    <w:p>
      <w:r>
        <w:rPr>
          <w:b/>
        </w:rPr>
        <w:t>Jaringan Lokal.</w:t>
      </w:r>
    </w:p>
    <w:p>
      <w:r>
        <w:t>Target bertempat tinggal di MARGA MULYA.</w:t>
      </w:r>
    </w:p>
    <w:p/>
    <w:p>
      <w:r>
        <w:rPr>
          <w:b/>
        </w:rPr>
        <w:t>Koordinasi.</w:t>
      </w:r>
    </w:p>
    <w:p>
      <w:r>
        <w:t>Data pencarian dilakukan pada 2025-10-24 melalui sistem identity search.</w:t>
      </w:r>
    </w:p>
    <w:p/>
    <w:p/>
    <w:p>
      <w:pPr>
        <w:jc w:val="center"/>
      </w:pPr>
      <w:r>
        <w:t>Demikian untuk menjadikan periksa.</w:t>
      </w:r>
    </w:p>
    <w:p>
      <w:pPr>
        <w:jc w:val="center"/>
      </w:pPr>
      <w:r>
        <w:t>Otentikasi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