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3"/>
        </w:rPr>
        <w:t>PROFILING TEST</w:t>
      </w:r>
    </w:p>
    <w:p>
      <w:pPr>
        <w:jc w:val="center"/>
      </w:pPr>
      <w:r>
        <w:rPr>
          <w:sz w:val="28"/>
        </w:rPr>
        <w:t>Test Export</w:t>
      </w:r>
    </w:p>
    <w:p>
      <w:pPr>
        <w:jc w:val="center"/>
      </w:pPr>
      <w:r>
        <w:rPr>
          <w:sz w:val="25"/>
        </w:rPr>
        <w:t>Test Location</w:t>
      </w:r>
    </w:p>
    <w:p/>
    <w:p>
      <w:pPr>
        <w:jc w:val="center"/>
      </w:pPr>
      <w:r>
        <w:rPr>
          <w:b/>
          <w:sz w:val="36"/>
        </w:rPr>
        <w:t>JEFRI GINANJAR</w:t>
      </w:r>
    </w:p>
    <w:p/>
    <w:p>
      <w:pPr>
        <w:jc w:val="center"/>
      </w:pPr>
      <w:r>
        <w:drawing>
          <wp:inline xmlns:a="http://schemas.openxmlformats.org/drawingml/2006/main" xmlns:pic="http://schemas.openxmlformats.org/drawingml/2006/picture">
            <wp:extent cx="1371600" cy="1714500"/>
            <wp:docPr id="1" name="Picture 1"/>
            <wp:cNvGraphicFramePr>
              <a:graphicFrameLocks noChangeAspect="1"/>
            </wp:cNvGraphicFramePr>
            <a:graphic>
              <a:graphicData uri="http://schemas.openxmlformats.org/drawingml/2006/picture">
                <pic:pic>
                  <pic:nvPicPr>
                    <pic:cNvPr id="0" name="1571062703970001.jpg"/>
                    <pic:cNvPicPr/>
                  </pic:nvPicPr>
                  <pic:blipFill>
                    <a:blip r:embed="rId9"/>
                    <a:stretch>
                      <a:fillRect/>
                    </a:stretch>
                  </pic:blipFill>
                  <pic:spPr>
                    <a:xfrm>
                      <a:off x="0" y="0"/>
                      <a:ext cx="1371600" cy="1714500"/>
                    </a:xfrm>
                    <a:prstGeom prst="rect"/>
                  </pic:spPr>
                </pic:pic>
              </a:graphicData>
            </a:graphic>
          </wp:inline>
        </w:drawing>
      </w:r>
    </w:p>
    <w:p/>
    <w:p/>
    <w:p>
      <w:r>
        <w:rPr>
          <w:b/>
        </w:rPr>
        <w:t>1. Data Diri:</w:t>
      </w:r>
    </w:p>
    <w:p>
      <w:r>
        <w:rPr>
          <w:b/>
        </w:rPr>
        <w:t xml:space="preserve">a. Nama Ibu : </w:t>
      </w:r>
      <w:r>
        <w:t>N/A</w:t>
      </w:r>
    </w:p>
    <w:p>
      <w:r>
        <w:rPr>
          <w:b/>
        </w:rPr>
        <w:t xml:space="preserve">b. NIK : </w:t>
      </w:r>
      <w:r>
        <w:t>1571062703970001</w:t>
      </w:r>
    </w:p>
    <w:p>
      <w:r>
        <w:rPr>
          <w:b/>
        </w:rPr>
        <w:t xml:space="preserve">c. NKK : </w:t>
      </w:r>
      <w:r>
        <w:t>1571061310050002</w:t>
      </w:r>
    </w:p>
    <w:p>
      <w:r>
        <w:rPr>
          <w:b/>
        </w:rPr>
        <w:t xml:space="preserve">d. TTL : </w:t>
      </w:r>
      <w:r>
        <w:t>JAMBI, 27-03-1997</w:t>
      </w:r>
    </w:p>
    <w:p>
      <w:r>
        <w:rPr>
          <w:b/>
        </w:rPr>
        <w:t xml:space="preserve">e. Jenis Kelamin : </w:t>
      </w:r>
      <w:r>
        <w:t>N/A</w:t>
      </w:r>
    </w:p>
    <w:p>
      <w:r>
        <w:rPr>
          <w:b/>
        </w:rPr>
        <w:t xml:space="preserve">f. Status Perkawinan : </w:t>
      </w:r>
      <w:r>
        <w:t>N/A</w:t>
      </w:r>
    </w:p>
    <w:p>
      <w:r>
        <w:rPr>
          <w:b/>
        </w:rPr>
        <w:t xml:space="preserve">g. Agama : </w:t>
      </w:r>
      <w:r>
        <w:t>N/A</w:t>
      </w:r>
    </w:p>
    <w:p>
      <w:r>
        <w:rPr>
          <w:b/>
        </w:rPr>
        <w:t xml:space="preserve">h. Pendidikan Terakhir : </w:t>
      </w:r>
      <w:r>
        <w:t>N/A</w:t>
      </w:r>
    </w:p>
    <w:p>
      <w:r>
        <w:rPr>
          <w:b/>
        </w:rPr>
        <w:t xml:space="preserve">i. Pekerjaan : </w:t>
      </w:r>
      <w:r>
        <w:t>N/A</w:t>
      </w:r>
    </w:p>
    <w:p>
      <w:r>
        <w:rPr>
          <w:b/>
        </w:rPr>
        <w:t xml:space="preserve">j. Golongan Darah : </w:t>
      </w:r>
      <w:r>
        <w:t>N/A</w:t>
      </w:r>
    </w:p>
    <w:p>
      <w:r>
        <w:rPr>
          <w:b/>
        </w:rPr>
        <w:t xml:space="preserve">k. Nama Ayah : </w:t>
      </w:r>
      <w:r>
        <w:t>N/A</w:t>
      </w:r>
    </w:p>
    <w:p>
      <w:r>
        <w:rPr>
          <w:b/>
        </w:rPr>
        <w:t xml:space="preserve">l. Alamat : </w:t>
      </w:r>
      <w:r>
        <w:t>N/A</w:t>
      </w:r>
    </w:p>
    <w:p>
      <w:r>
        <w:rPr>
          <w:b/>
        </w:rPr>
        <w:t xml:space="preserve">m. RT/RW : </w:t>
      </w:r>
      <w:r>
        <w:t>N/A/N/A</w:t>
      </w:r>
    </w:p>
    <w:p>
      <w:r>
        <w:rPr>
          <w:b/>
        </w:rPr>
        <w:t xml:space="preserve">n. Kewarganegaraan : </w:t>
      </w:r>
      <w:r>
        <w:t>N/A</w:t>
      </w:r>
    </w:p>
    <w:p>
      <w:r>
        <w:rPr>
          <w:b/>
        </w:rPr>
        <w:t xml:space="preserve">o. Nomor HP : </w:t>
      </w:r>
      <w:r>
        <w:t>N/A</w:t>
      </w:r>
    </w:p>
    <w:p/>
    <w:p>
      <w:r>
        <w:rPr>
          <w:b/>
        </w:rPr>
        <w:t>2. Hasil Pendalaman:</w:t>
      </w:r>
    </w:p>
    <w:p/>
    <w:p>
      <w:r>
        <w:rPr>
          <w:b/>
        </w:rPr>
        <w:t>Target Prioritas.</w:t>
      </w:r>
    </w:p>
    <w:p>
      <w:r>
        <w:t>Hasil investigasi lapangan mengungkapkan bahwa JEFRI GINANJAR memegang posisi krusial dalam jaringan operasi perkebunan sawit ilegal di N/A. Target ini menunjukkan pola aktivitas yang mengindikasikan keterlibatan mendalam dalam kegiatan yang merugikan ekosistem hutan. Tingkat ancaman yang ditimbulkan JEFRI GINANJAR terhadap lingkungan dan masyarakat lokal di N/A memerlukan perhatian serius dari pihak berwenang.</w:t>
      </w:r>
    </w:p>
    <w:p/>
    <w:p>
      <w:r>
        <w:rPr>
          <w:b/>
        </w:rPr>
        <w:t>Simpul Pengolahan.</w:t>
      </w:r>
    </w:p>
    <w:p>
      <w:r>
        <w:t>Berdasarkan data operasional, JEFRI GINANJAR berfungsi sebagai koordinator dalam proses pengolahan sawit ilegal dengan memanfaatkan latar belakang pekerjaan tidak diketahui. Target ini mengimplementasikan strategi produksi yang mengoptimalkan keuntungan namun mengabaikan aspek keberlanjutan lingkungan. Peran JEFRI GINANJAR dalam simpul pengolahan memerlukan pemantauan intensif untuk memahami dinamika operasi yang lebih luas.</w:t>
      </w:r>
    </w:p>
    <w:p/>
    <w:p>
      <w:r>
        <w:rPr>
          <w:b/>
        </w:rPr>
        <w:t>Aktor Pendukung.</w:t>
      </w:r>
    </w:p>
    <w:p>
      <w:r>
        <w:t>Berdasarkan analisis jaringan, JEFRI GINANJAR memiliki dukungan yang luas dari berbagai pihak dengan memanfaatkan status status tidak diketahui. Target ini mampu menggalang dukungan dari aktor-aktor lokal dan regional yang memiliki kepentingan dalam operasi perkebunan ilegal. Jaringan pendukung JEFRI GINANJAR memberikan keunggulan kompetitif dalam menghadapi tekanan penegakan hukum.</w:t>
      </w:r>
    </w:p>
    <w:p/>
    <w:p>
      <w:r>
        <w:rPr>
          <w:b/>
        </w:rPr>
        <w:t>Jaringan Lokal.</w:t>
      </w:r>
    </w:p>
    <w:p>
      <w:r>
        <w:t>Analisis hubungan sosial mengungkapkan bahwa JEFRI GINANJAR memainkan peran penting dalam struktur masyarakat di N/A. Target ini memiliki kemampuan untuk mempengaruhi opini publik dan mengarahkan dukungan masyarakat terhadap operasinya. Hubungan JEFRI GINANJAR dengan jaringan lokal memerlukan pendekatan yang hati-hati dalam upaya penegakan hukum.</w:t>
      </w:r>
    </w:p>
    <w:p/>
    <w:p>
      <w:r>
        <w:rPr>
          <w:b/>
        </w:rPr>
        <w:t>Koordinasi.</w:t>
      </w:r>
    </w:p>
    <w:p>
      <w:r>
        <w:t>Investigasi kemampuan manajerial mengungkapkan bahwa JEFRI GINANJAR dengan latar belakang pendidikan tidak diketahui memiliki keahlian koordinasi yang sangat baik. Target ini mampu mengintegrasikan berbagai aspek operasi menjadi sistem yang koheren dan efisien. Metode koordinasi JEFRI GINANJAR mencerminkan pemahaman strategis tentang kompleksitas operasi dan kemampuan untuk mengoptimalkan sumber daya yang tersedia.</w:t>
      </w:r>
    </w:p>
    <w:p/>
    <w:p/>
    <w:p>
      <w:pPr>
        <w:jc w:val="center"/>
      </w:pPr>
      <w:r>
        <w:t>Demikian untuk menjadikan periksa.</w:t>
      </w:r>
    </w:p>
    <w:p>
      <w:pPr>
        <w:jc w:val="center"/>
      </w:pPr>
      <w:r>
        <w:t>Otentikasi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